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33499">
      <w:pPr>
        <w:pStyle w:val="2"/>
        <w:rPr>
          <w:rFonts w:hint="default"/>
          <w:lang w:val="en-US"/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OGUNBAYO ABAYOMI FESTUS</w:t>
      </w:r>
    </w:p>
    <w:p w14:paraId="11E3B71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Address: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12</w:t>
      </w:r>
      <w:r>
        <w:rPr>
          <w:rFonts w:hint="default" w:ascii="Calibri" w:hAnsi="Calibri" w:cs="Calibri"/>
          <w:sz w:val="24"/>
          <w:szCs w:val="24"/>
        </w:rPr>
        <w:t>, O</w:t>
      </w:r>
      <w:r>
        <w:rPr>
          <w:rFonts w:hint="default" w:ascii="Calibri" w:hAnsi="Calibri" w:cs="Calibri"/>
          <w:sz w:val="24"/>
          <w:szCs w:val="24"/>
          <w:lang w:val="en-US"/>
        </w:rPr>
        <w:t>la Ayeni Street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en-US"/>
        </w:rPr>
        <w:t>I</w:t>
      </w:r>
      <w:r>
        <w:rPr>
          <w:rFonts w:hint="default" w:ascii="Calibri" w:hAnsi="Calibri" w:cs="Calibri"/>
          <w:sz w:val="24"/>
          <w:szCs w:val="24"/>
        </w:rPr>
        <w:t xml:space="preserve">keja, </w:t>
      </w:r>
      <w:r>
        <w:rPr>
          <w:rFonts w:hint="default" w:ascii="Calibri" w:hAnsi="Calibri" w:cs="Calibri"/>
          <w:sz w:val="24"/>
          <w:szCs w:val="24"/>
          <w:lang w:val="en-US"/>
        </w:rPr>
        <w:t>Lagos</w:t>
      </w:r>
      <w:r>
        <w:rPr>
          <w:rFonts w:hint="default" w:ascii="Calibri" w:hAnsi="Calibri" w:cs="Calibri"/>
          <w:sz w:val="24"/>
          <w:szCs w:val="24"/>
        </w:rPr>
        <w:t xml:space="preserve"> State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Phone</w:t>
      </w:r>
      <w:r>
        <w:rPr>
          <w:rFonts w:hint="default" w:ascii="Calibri" w:hAnsi="Calibri" w:cs="Calibri"/>
          <w:sz w:val="24"/>
          <w:szCs w:val="24"/>
        </w:rPr>
        <w:t>: 09034459909 | 08138546598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Email: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"mailto:phezyklein@gmail.com"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phezyklein@gmail.com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 | LinkedIn: </w:t>
      </w:r>
      <w:r>
        <w:rPr>
          <w:rFonts w:hint="default" w:ascii="Calibri" w:hAnsi="Calibri"/>
          <w:sz w:val="24"/>
          <w:szCs w:val="24"/>
          <w:lang w:val="en-US"/>
        </w:rPr>
        <w:fldChar w:fldCharType="begin"/>
      </w:r>
      <w:r>
        <w:rPr>
          <w:rFonts w:hint="default" w:ascii="Calibri" w:hAnsi="Calibri"/>
          <w:sz w:val="24"/>
          <w:szCs w:val="24"/>
          <w:lang w:val="en-US"/>
        </w:rPr>
        <w:instrText xml:space="preserve"> HYPERLINK "http://www.linkedin.com/in/abayomi-ogunbayo-1519a919b" </w:instrText>
      </w:r>
      <w:r>
        <w:rPr>
          <w:rFonts w:hint="default" w:ascii="Calibri" w:hAnsi="Calibri"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/>
          <w:sz w:val="24"/>
          <w:szCs w:val="24"/>
          <w:lang w:val="en-US"/>
        </w:rPr>
        <w:t>Abayomi (Festus) Ogunbayo</w:t>
      </w:r>
      <w:r>
        <w:rPr>
          <w:rFonts w:hint="default" w:ascii="Calibri" w:hAnsi="Calibri"/>
          <w:sz w:val="24"/>
          <w:szCs w:val="24"/>
          <w:lang w:val="en-US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 w:cs="Calibri"/>
          <w:sz w:val="24"/>
          <w:szCs w:val="24"/>
        </w:rPr>
        <w:t>https://phestursklein.github.io/myportfolio/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01414223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32"/>
          <w:szCs w:val="32"/>
        </w:rPr>
        <w:t>Profile</w:t>
      </w:r>
    </w:p>
    <w:p w14:paraId="0431BAE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Motivated IT Support Specialist and Front-End Developer with over five years of experience in IT support and a strong foundation in front-end technologies, including HTML, CSS, JavaScript, Bootstrap, Tailwind CS</w:t>
      </w:r>
      <w:r>
        <w:rPr>
          <w:rFonts w:hint="default" w:ascii="Calibri" w:hAnsi="Calibri" w:cs="Calibri"/>
          <w:sz w:val="24"/>
          <w:szCs w:val="24"/>
          <w:lang w:val="en-US"/>
        </w:rPr>
        <w:t>S</w:t>
      </w:r>
      <w:r>
        <w:rPr>
          <w:rFonts w:hint="default" w:ascii="Calibri" w:hAnsi="Calibri" w:cs="Calibri"/>
          <w:sz w:val="24"/>
          <w:szCs w:val="24"/>
        </w:rPr>
        <w:t xml:space="preserve"> and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(basic). Known for delivering effective technical solutions, a user-</w:t>
      </w:r>
      <w:r>
        <w:rPr>
          <w:rFonts w:hint="default" w:ascii="Calibri" w:hAnsi="Calibri" w:cs="Calibri"/>
          <w:sz w:val="24"/>
          <w:szCs w:val="24"/>
          <w:lang w:val="en-GB"/>
        </w:rPr>
        <w:t>centred</w:t>
      </w:r>
      <w:r>
        <w:rPr>
          <w:rFonts w:hint="default" w:ascii="Calibri" w:hAnsi="Calibri" w:cs="Calibri"/>
          <w:sz w:val="24"/>
          <w:szCs w:val="24"/>
        </w:rPr>
        <w:t xml:space="preserve"> design approach, and creating responsive web applications. Seeking opportunities to leverage my skills in IT support and web development to enhance digital experiences and contribute to </w:t>
      </w:r>
      <w:r>
        <w:rPr>
          <w:rFonts w:hint="default" w:ascii="Calibri" w:hAnsi="Calibri" w:cs="Calibri"/>
          <w:sz w:val="24"/>
          <w:szCs w:val="24"/>
          <w:lang w:val="en-GB"/>
        </w:rPr>
        <w:t>organisational</w:t>
      </w:r>
      <w:r>
        <w:rPr>
          <w:rFonts w:hint="default" w:ascii="Calibri" w:hAnsi="Calibri" w:cs="Calibri"/>
          <w:sz w:val="24"/>
          <w:szCs w:val="24"/>
        </w:rPr>
        <w:t xml:space="preserve"> growth.</w:t>
      </w:r>
    </w:p>
    <w:p w14:paraId="72D393EF">
      <w:pPr>
        <w:rPr>
          <w:rFonts w:hint="default" w:ascii="Calibri" w:hAnsi="Calibri" w:cs="Calibri"/>
          <w:sz w:val="24"/>
          <w:szCs w:val="24"/>
        </w:rPr>
      </w:pPr>
    </w:p>
    <w:p w14:paraId="48DF7C9D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8"/>
          <w:szCs w:val="28"/>
        </w:rPr>
        <w:t>Education</w:t>
      </w:r>
    </w:p>
    <w:p w14:paraId="61EB3A11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Federal University of Agriculture, Abeokuta (FUNAAB)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"https://funaab.edu.ng/"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D40941F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B.Sc. in Physics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Graduated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/>
          <w:iCs/>
          <w:sz w:val="24"/>
          <w:szCs w:val="24"/>
        </w:rPr>
        <w:t>2023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5BC63711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Relevant Coursework: Geophysics, Health Physics, Classical &amp; Quantum Mechanics, Remote Sensing &amp; Electromagnetism, Computer Science, C++ Programming, Data Structures, Web Development.</w:t>
      </w:r>
    </w:p>
    <w:p w14:paraId="602FA57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04F7EBB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HiiT P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lc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instrText xml:space="preserve"> HYPERLINK "http://www.hiitplc.com" </w:instrTex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separate"/>
      </w:r>
      <w:r>
        <w:rPr>
          <w:rStyle w:val="21"/>
          <w:rFonts w:hint="default" w:ascii="Calibri" w:hAnsi="Calibri" w:cs="Calibri"/>
          <w:b/>
          <w:bCs/>
          <w:sz w:val="24"/>
          <w:szCs w:val="24"/>
          <w:lang w:val="en-US"/>
        </w:rPr>
        <w:t>website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fldChar w:fldCharType="end"/>
      </w:r>
    </w:p>
    <w:p w14:paraId="7577BA15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Diploma in Web Design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(Distinction), Graduated 2024.</w:t>
      </w:r>
    </w:p>
    <w:p w14:paraId="322035CF"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Specialized in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Front-End Development, with proficiency in </w:t>
      </w:r>
      <w:r>
        <w:rPr>
          <w:rFonts w:hint="default" w:ascii="Calibri" w:hAnsi="Calibri" w:cs="Calibri"/>
          <w:sz w:val="24"/>
          <w:szCs w:val="24"/>
        </w:rPr>
        <w:t>HTML, CSS,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JavaScript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and React.js, Tailwind CSS &amp; Bootstrap.</w:t>
      </w:r>
    </w:p>
    <w:p w14:paraId="2B7B6D88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587BBC4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08544605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4AEC8308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Work Experience</w:t>
      </w:r>
    </w:p>
    <w:p w14:paraId="19DBCCCE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National Youth Service Corps (NYSC)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 </w:t>
      </w:r>
    </w:p>
    <w:p w14:paraId="4E0B6589">
      <w:pP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n-GB"/>
        </w:rPr>
        <w:t>HiiT Plc.</w:t>
      </w:r>
    </w:p>
    <w:p w14:paraId="21A41005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August 2023 – August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4150D36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 development.</w:t>
      </w:r>
    </w:p>
    <w:p w14:paraId="3DEBFD1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Completed one-year mandatory national service focused on community development.</w:t>
      </w:r>
    </w:p>
    <w:p w14:paraId="423A58E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on community projects, fostering teamwork and leadership.</w:t>
      </w:r>
    </w:p>
    <w:p w14:paraId="1E46E580">
      <w:pPr>
        <w:rPr>
          <w:rFonts w:hint="default"/>
        </w:rPr>
      </w:pPr>
    </w:p>
    <w:p w14:paraId="6BCA4B1E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 Specialist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</w:p>
    <w:p w14:paraId="4223A21A"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Murphylog Global Concept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</w:p>
    <w:p w14:paraId="33F4BC7D">
      <w:pPr>
        <w:numPr>
          <w:ilvl w:val="0"/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Full-Time | March </w:t>
      </w:r>
      <w:r>
        <w:rPr>
          <w:rFonts w:hint="default" w:ascii="Calibri" w:hAnsi="Calibri" w:cs="Calibri"/>
          <w:i/>
          <w:iCs/>
          <w:sz w:val="24"/>
          <w:szCs w:val="24"/>
        </w:rPr>
        <w:t>2019 – Present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7E339517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Provided technical support, resolving hardware and software issues efficiently.</w:t>
      </w:r>
    </w:p>
    <w:p w14:paraId="738E983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network systems, enhancing performance.</w:t>
      </w:r>
    </w:p>
    <w:p w14:paraId="6C5DBD8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Collaborated with team members to improve service delivery and user satisfaction.</w:t>
      </w:r>
    </w:p>
    <w:p w14:paraId="697ABC36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163BA113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Front-End Developer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HiiT Plc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Internship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GB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|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October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</w:rPr>
        <w:t xml:space="preserve">2023 –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Present</w:t>
      </w:r>
    </w:p>
    <w:p w14:paraId="3659C81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Designed responsive websites using HTML, CSS, Tailwind CSS, Bootstrap, JavaScript, and React.</w:t>
      </w:r>
      <w:r>
        <w:rPr>
          <w:rFonts w:hint="default" w:ascii="Calibri" w:hAnsi="Calibri" w:cs="Calibri"/>
          <w:sz w:val="24"/>
          <w:szCs w:val="24"/>
          <w:lang w:val="en-US"/>
        </w:rPr>
        <w:t>js</w:t>
      </w:r>
    </w:p>
    <w:p w14:paraId="1E407D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Worked with senior developers to enhance design and </w:t>
      </w:r>
      <w:r>
        <w:rPr>
          <w:rFonts w:hint="default" w:ascii="Calibri" w:hAnsi="Calibri" w:cs="Calibri"/>
          <w:sz w:val="24"/>
          <w:szCs w:val="24"/>
          <w:lang w:val="en-GB"/>
        </w:rPr>
        <w:t>optimise</w:t>
      </w:r>
      <w:r>
        <w:rPr>
          <w:rFonts w:hint="default" w:ascii="Calibri" w:hAnsi="Calibri" w:cs="Calibri"/>
          <w:sz w:val="24"/>
          <w:szCs w:val="24"/>
        </w:rPr>
        <w:t xml:space="preserve"> performance.</w:t>
      </w:r>
    </w:p>
    <w:p w14:paraId="11985C8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Acquired practical skills in web application troubleshooting and improvement.</w:t>
      </w:r>
    </w:p>
    <w:p w14:paraId="32DF9201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37A318DB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19625F52">
      <w:pPr>
        <w:ind w:firstLine="120" w:firstLineChars="5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Industrial Training (SIWES Program)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Federal Medical Centre Abeokuta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[FMCA], </w:t>
      </w:r>
      <w:r>
        <w:rPr>
          <w:rFonts w:hint="default" w:ascii="Calibri" w:hAnsi="Calibri" w:cs="Calibri"/>
          <w:i/>
          <w:iCs/>
          <w:sz w:val="24"/>
          <w:szCs w:val="24"/>
        </w:rPr>
        <w:t>May 2021 – October 2021</w:t>
      </w:r>
    </w:p>
    <w:p w14:paraId="07309C64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and technical operations in the Engineering Department, troubleshooting hardware and software issues.</w:t>
      </w:r>
    </w:p>
    <w:p w14:paraId="4A1382B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Gained experience in network management, system </w:t>
      </w:r>
      <w:r>
        <w:rPr>
          <w:rFonts w:hint="default" w:ascii="Calibri" w:hAnsi="Calibri" w:cs="Calibri"/>
          <w:sz w:val="24"/>
          <w:szCs w:val="24"/>
          <w:lang w:val="en-US"/>
        </w:rPr>
        <w:t>maintenance</w:t>
      </w:r>
      <w:r>
        <w:rPr>
          <w:rFonts w:hint="default" w:ascii="Calibri" w:hAnsi="Calibri" w:cs="Calibri"/>
          <w:sz w:val="24"/>
          <w:szCs w:val="24"/>
        </w:rPr>
        <w:t xml:space="preserve"> and technical support.</w:t>
      </w:r>
    </w:p>
    <w:p w14:paraId="2B46CD79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Volunteer Experience</w:t>
      </w:r>
    </w:p>
    <w:p w14:paraId="688D17CA">
      <w:pPr>
        <w:rPr>
          <w:rFonts w:hint="default" w:ascii="Calibri" w:hAnsi="Calibri" w:cs="Calibri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Field Assistant (Geologic Services)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i/>
          <w:iCs/>
          <w:sz w:val="24"/>
          <w:szCs w:val="24"/>
        </w:rPr>
        <w:t>Oasis Geoservices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i/>
          <w:iCs/>
          <w:sz w:val="24"/>
          <w:szCs w:val="24"/>
        </w:rPr>
        <w:t>March 2022 – March 2024</w:t>
      </w:r>
      <w:r>
        <w:rPr>
          <w:rFonts w:hint="default" w:ascii="Calibri" w:hAnsi="Calibri" w:cs="Calibri"/>
          <w:i/>
          <w:iCs/>
          <w:sz w:val="24"/>
          <w:szCs w:val="24"/>
          <w:lang w:val="en-US"/>
        </w:rPr>
        <w:t>.</w:t>
      </w:r>
    </w:p>
    <w:p w14:paraId="2F25B97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Conducted field support, managing data collection and analysis for geological projects.</w:t>
      </w:r>
    </w:p>
    <w:p w14:paraId="2DE3DB1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Maintained and </w:t>
      </w:r>
      <w:r>
        <w:rPr>
          <w:rFonts w:hint="default" w:ascii="Calibri" w:hAnsi="Calibri" w:cs="Calibri"/>
          <w:sz w:val="24"/>
          <w:szCs w:val="24"/>
          <w:lang w:val="en-US"/>
        </w:rPr>
        <w:t>troubleshoot</w:t>
      </w:r>
      <w:r>
        <w:rPr>
          <w:rFonts w:hint="default" w:ascii="Calibri" w:hAnsi="Calibri" w:cs="Calibri"/>
          <w:sz w:val="24"/>
          <w:szCs w:val="24"/>
        </w:rPr>
        <w:t xml:space="preserve"> geophysical equipment for groundwater exploration.</w:t>
      </w:r>
    </w:p>
    <w:p w14:paraId="7940135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Contributed to project accuracy through effective data acquisition and reporting.</w:t>
      </w:r>
    </w:p>
    <w:p w14:paraId="34FF9D7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4DBA5196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Skills</w:t>
      </w:r>
    </w:p>
    <w:p w14:paraId="338893A4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Front-End Development</w:t>
      </w:r>
    </w:p>
    <w:p w14:paraId="210686F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HTML, CSS, Bootstrap, Tailwind CSS</w:t>
      </w:r>
    </w:p>
    <w:p w14:paraId="18B95008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Web Design</w:t>
      </w:r>
    </w:p>
    <w:p w14:paraId="0C66921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JavaScript, React</w:t>
      </w:r>
      <w:r>
        <w:rPr>
          <w:rFonts w:hint="default" w:ascii="Calibri" w:hAnsi="Calibri" w:cs="Calibri"/>
          <w:sz w:val="24"/>
          <w:szCs w:val="24"/>
          <w:lang w:val="en-US"/>
        </w:rPr>
        <w:t>.js</w:t>
      </w:r>
      <w:r>
        <w:rPr>
          <w:rFonts w:hint="default" w:ascii="Calibri" w:hAnsi="Calibri" w:cs="Calibri"/>
          <w:sz w:val="24"/>
          <w:szCs w:val="24"/>
        </w:rPr>
        <w:t xml:space="preserve"> (basic)</w:t>
      </w:r>
    </w:p>
    <w:p w14:paraId="250DA135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0A2064B3">
      <w:pPr>
        <w:rPr>
          <w:rFonts w:hint="default" w:ascii="Calibri" w:hAnsi="Calibri" w:cs="Calibri"/>
          <w:b/>
          <w:bCs/>
          <w:sz w:val="24"/>
          <w:szCs w:val="24"/>
          <w:lang w:val="en-GB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IT Support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Specialist</w:t>
      </w:r>
    </w:p>
    <w:p w14:paraId="14F4E52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Support &amp; Troubleshooting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System Maintenance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31AB72F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Training &amp; Support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630B56C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 &amp; Report Generation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7D5AEE2C">
      <w:pPr>
        <w:pStyle w:val="3"/>
        <w:rPr>
          <w:rFonts w:hint="default" w:ascii="Calibri" w:hAnsi="Calibri" w:cs="Calibri"/>
          <w:sz w:val="28"/>
          <w:szCs w:val="28"/>
        </w:rPr>
      </w:pPr>
    </w:p>
    <w:p w14:paraId="2AD52DB1">
      <w:pPr>
        <w:rPr>
          <w:rFonts w:hint="default"/>
        </w:rPr>
      </w:pPr>
    </w:p>
    <w:p w14:paraId="6191274A">
      <w:pPr>
        <w:pStyle w:val="3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8"/>
          <w:szCs w:val="28"/>
        </w:rPr>
        <w:t>Projects</w:t>
      </w:r>
    </w:p>
    <w:p w14:paraId="0A6525DD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Developed a personal portfolio showcasing front-end projects using HTML, CSS, JavaScript, Tailwind CSS, Bootstrap, and React JS (basic) for a responsive user experience.</w:t>
      </w:r>
    </w:p>
    <w:p w14:paraId="524378E8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Visit My </w:t>
      </w:r>
      <w:r>
        <w:rPr>
          <w:rFonts w:hint="default" w:ascii="Calibri" w:hAnsi="Calibri" w:cs="Calibri"/>
          <w:i/>
          <w:iCs/>
          <w:sz w:val="24"/>
          <w:szCs w:val="24"/>
        </w:rPr>
        <w:t>Portfolio Website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t xml:space="preserve"> at 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instrText xml:space="preserve"> HYPERLINK "https://phestursklein.github.io/myportfolio/" </w:instrTex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separate"/>
      </w:r>
      <w:r>
        <w:rPr>
          <w:rStyle w:val="21"/>
          <w:rFonts w:hint="default" w:ascii="Calibri" w:hAnsi="Calibri" w:cs="Calibri"/>
          <w:i/>
          <w:iCs/>
          <w:sz w:val="24"/>
          <w:szCs w:val="24"/>
          <w:lang w:val="en-GB"/>
        </w:rPr>
        <w:t>https://phestursklein.github.io/myportfolio/</w:t>
      </w:r>
      <w:r>
        <w:rPr>
          <w:rFonts w:hint="default" w:ascii="Calibri" w:hAnsi="Calibri" w:cs="Calibri"/>
          <w:i/>
          <w:iCs/>
          <w:sz w:val="24"/>
          <w:szCs w:val="24"/>
          <w:lang w:val="en-GB"/>
        </w:rPr>
        <w:fldChar w:fldCharType="end"/>
      </w:r>
    </w:p>
    <w:p w14:paraId="63EFFAC4">
      <w:pPr>
        <w:numPr>
          <w:numId w:val="0"/>
        </w:numPr>
        <w:ind w:leftChars="0"/>
        <w:rPr>
          <w:rFonts w:hint="default" w:ascii="Calibri" w:hAnsi="Calibri" w:cs="Calibri"/>
          <w:i/>
          <w:iCs/>
          <w:sz w:val="24"/>
          <w:szCs w:val="24"/>
          <w:lang w:val="en-GB"/>
        </w:rPr>
      </w:pPr>
    </w:p>
    <w:p w14:paraId="4412769D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Achievements</w:t>
      </w:r>
    </w:p>
    <w:p w14:paraId="7CB5B74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Diploma in Web Design with Distinction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Certificate </w:t>
      </w:r>
      <w:r>
        <w:rPr>
          <w:rFonts w:hint="default" w:ascii="Calibri" w:hAnsi="Calibri" w:cs="Calibri"/>
          <w:sz w:val="24"/>
          <w:szCs w:val="24"/>
        </w:rPr>
        <w:t>(2024)</w:t>
      </w:r>
    </w:p>
    <w:p w14:paraId="705E7800">
      <w:pPr>
        <w:numPr>
          <w:numId w:val="0"/>
        </w:numPr>
        <w:ind w:leftChars="0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Academic </w:t>
      </w:r>
      <w:r>
        <w:rPr>
          <w:rFonts w:hint="default" w:ascii="Calibri" w:hAnsi="Calibri"/>
          <w:sz w:val="24"/>
          <w:szCs w:val="24"/>
          <w:lang w:val="en-GB"/>
        </w:rPr>
        <w:t xml:space="preserve">and Professional </w:t>
      </w:r>
      <w:r>
        <w:rPr>
          <w:rFonts w:hint="default" w:ascii="Calibri" w:hAnsi="Calibri"/>
          <w:sz w:val="24"/>
          <w:szCs w:val="24"/>
        </w:rPr>
        <w:t>Achievement:</w:t>
      </w:r>
    </w:p>
    <w:p w14:paraId="46DFCA1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Completed a Diploma in Web Design (Distinction) at HiiT PLC in 2024, specializing in Front-End Development with HTML, CSS, JavaScript, and React.js.</w:t>
      </w:r>
    </w:p>
    <w:p w14:paraId="783524D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Successfully completed the National Youth Service</w:t>
      </w:r>
      <w:r>
        <w:rPr>
          <w:rFonts w:hint="default" w:ascii="Calibri" w:hAnsi="Calibri"/>
          <w:sz w:val="24"/>
          <w:szCs w:val="24"/>
          <w:lang w:val="en-GB"/>
        </w:rPr>
        <w:t xml:space="preserve"> (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>NYSC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), </w:t>
      </w:r>
      <w:r>
        <w:rPr>
          <w:rFonts w:hint="default" w:ascii="Calibri" w:hAnsi="Calibri" w:cs="Calibri"/>
          <w:sz w:val="24"/>
          <w:szCs w:val="24"/>
        </w:rPr>
        <w:t>August 2023 – September 2024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</w:p>
    <w:p w14:paraId="67329AA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Graduated with a B.Sc. in Physics from the Federal University of Agriculture, Abeokuta (FUNAAB)</w:t>
      </w:r>
      <w:r>
        <w:rPr>
          <w:rFonts w:hint="default" w:ascii="Calibri" w:hAnsi="Calibri"/>
          <w:sz w:val="24"/>
          <w:szCs w:val="24"/>
          <w:lang w:val="en-GB"/>
        </w:rPr>
        <w:t xml:space="preserve"> in 2023.</w:t>
      </w:r>
    </w:p>
    <w:p w14:paraId="745CC6E9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06C61C40">
      <w:pPr>
        <w:numPr>
          <w:numId w:val="0"/>
        </w:numPr>
        <w:ind w:leftChars="0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Research Publication:</w:t>
      </w:r>
    </w:p>
    <w:p w14:paraId="473109B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Co-authored a research paper, "Qualitative interpretation of high resolution aeromagnetic data of Abeokuta metropolis for geological characterisation," published in Results in Geophysical Sciences, Volume 15, September 2023.</w:t>
      </w:r>
      <w:r>
        <w:rPr>
          <w:rFonts w:hint="default" w:ascii="Calibri" w:hAnsi="Calibri"/>
          <w:sz w:val="24"/>
          <w:szCs w:val="24"/>
          <w:lang w:val="en-GB"/>
        </w:rPr>
        <w:t xml:space="preserve"> Visit </w:t>
      </w:r>
      <w:r>
        <w:rPr>
          <w:rFonts w:hint="default" w:ascii="Calibri" w:hAnsi="Calibri"/>
          <w:sz w:val="24"/>
          <w:szCs w:val="24"/>
        </w:rPr>
        <w:fldChar w:fldCharType="begin"/>
      </w:r>
      <w:r>
        <w:rPr>
          <w:rFonts w:hint="default" w:ascii="Calibri" w:hAnsi="Calibri"/>
          <w:sz w:val="24"/>
          <w:szCs w:val="24"/>
        </w:rPr>
        <w:instrText xml:space="preserve"> HYPERLINK "https://www.sciencedirect.com/science/article/pii/S2666828923000123" </w:instrText>
      </w:r>
      <w:r>
        <w:rPr>
          <w:rFonts w:hint="default" w:ascii="Calibri" w:hAnsi="Calibri"/>
          <w:sz w:val="24"/>
          <w:szCs w:val="24"/>
        </w:rPr>
        <w:fldChar w:fldCharType="separate"/>
      </w:r>
      <w:r>
        <w:rPr>
          <w:rStyle w:val="21"/>
          <w:rFonts w:hint="default" w:ascii="Calibri" w:hAnsi="Calibri"/>
          <w:sz w:val="24"/>
          <w:szCs w:val="24"/>
        </w:rPr>
        <w:t>DOI:10.1016/j.ringps.2023.100062</w:t>
      </w:r>
      <w:r>
        <w:rPr>
          <w:rFonts w:hint="default" w:ascii="Calibri" w:hAnsi="Calibri"/>
          <w:sz w:val="24"/>
          <w:szCs w:val="24"/>
        </w:rPr>
        <w:fldChar w:fldCharType="end"/>
      </w:r>
    </w:p>
    <w:p w14:paraId="59C59C9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4"/>
          <w:szCs w:val="24"/>
        </w:rPr>
        <w:t>SIWES Completion (May 2021 – October 2021)</w:t>
      </w:r>
    </w:p>
    <w:p w14:paraId="07F2A9B8"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</w:rPr>
      </w:pPr>
    </w:p>
    <w:p w14:paraId="49A9E8EE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Services</w:t>
      </w:r>
    </w:p>
    <w:p w14:paraId="2F853C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IT Support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Specialist </w:t>
      </w:r>
      <w:r>
        <w:rPr>
          <w:rFonts w:hint="default" w:ascii="Calibri" w:hAnsi="Calibri" w:cs="Calibri"/>
          <w:b/>
          <w:bCs/>
          <w:sz w:val="24"/>
          <w:szCs w:val="24"/>
        </w:rPr>
        <w:t>Services</w:t>
      </w:r>
    </w:p>
    <w:p w14:paraId="36BE93FF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Troubleshooting: Resolve software, hardware, and network issues.</w:t>
      </w:r>
    </w:p>
    <w:p w14:paraId="2F6DA9E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System Maintenance: Perform updates and </w:t>
      </w:r>
      <w:r>
        <w:rPr>
          <w:rFonts w:hint="default" w:ascii="Calibri" w:hAnsi="Calibri" w:cs="Calibri"/>
          <w:sz w:val="24"/>
          <w:szCs w:val="24"/>
          <w:lang w:val="en-US"/>
        </w:rPr>
        <w:t>optimisations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0F7525C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User Assistance: Support software installation and password management.</w:t>
      </w:r>
    </w:p>
    <w:p w14:paraId="4911753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Documentation: Maintain issue-resolution records.</w:t>
      </w:r>
    </w:p>
    <w:p w14:paraId="5D660B4E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36E77EBC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Front-End </w:t>
      </w:r>
      <w:r>
        <w:rPr>
          <w:rFonts w:hint="default" w:ascii="Calibri" w:hAnsi="Calibri" w:cs="Calibri"/>
          <w:b/>
          <w:bCs/>
          <w:sz w:val="24"/>
          <w:szCs w:val="24"/>
          <w:lang w:val="en-GB"/>
        </w:rPr>
        <w:t>Development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Services</w:t>
      </w:r>
    </w:p>
    <w:p w14:paraId="472F937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Website Development: Build responsive sites using HTML, CSS, JavaScript,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libraries</w:t>
      </w:r>
      <w:r>
        <w:rPr>
          <w:rFonts w:hint="default" w:ascii="Calibri" w:hAnsi="Calibri" w:cs="Calibri"/>
          <w:sz w:val="24"/>
          <w:szCs w:val="24"/>
        </w:rPr>
        <w:t xml:space="preserve"> and frameworks.</w:t>
      </w:r>
    </w:p>
    <w:p w14:paraId="599B556E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Responsive Design: Optimize websites for all devices.</w:t>
      </w:r>
    </w:p>
    <w:p w14:paraId="54E9E63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  <w:lang w:val="en-GB"/>
        </w:rPr>
      </w:pPr>
      <w:r>
        <w:rPr>
          <w:rFonts w:hint="default" w:ascii="Calibri" w:hAnsi="Calibri" w:cs="Calibri"/>
          <w:sz w:val="24"/>
          <w:szCs w:val="24"/>
        </w:rPr>
        <w:t>Testing and Debugging: Conduct testing to ensure functionality.</w:t>
      </w:r>
    </w:p>
    <w:p w14:paraId="1DD157BB">
      <w:pPr>
        <w:numPr>
          <w:ilvl w:val="0"/>
          <w:numId w:val="0"/>
        </w:numPr>
        <w:ind w:leftChars="0"/>
        <w:rPr>
          <w:rFonts w:hint="default" w:ascii="Calibri" w:hAnsi="Calibri" w:cs="Calibri"/>
          <w:sz w:val="24"/>
          <w:szCs w:val="24"/>
          <w:lang w:val="en-GB"/>
        </w:rPr>
      </w:pPr>
    </w:p>
    <w:p w14:paraId="1625A00A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Interests</w:t>
      </w:r>
    </w:p>
    <w:p w14:paraId="7FA06F1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 Support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404664A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Design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6937F966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Front-End Development,</w:t>
      </w:r>
    </w:p>
    <w:p w14:paraId="54B918A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Technology Blogs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28600840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Exploring New Tech</w:t>
      </w:r>
      <w:r>
        <w:rPr>
          <w:rFonts w:hint="default" w:ascii="Calibri" w:hAnsi="Calibri" w:cs="Calibri"/>
          <w:sz w:val="24"/>
          <w:szCs w:val="24"/>
          <w:lang w:val="en-US"/>
        </w:rPr>
        <w:t>nology,</w:t>
      </w:r>
    </w:p>
    <w:p w14:paraId="5C2B4A51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Solving Technical Challenges</w:t>
      </w:r>
      <w:r>
        <w:rPr>
          <w:rFonts w:hint="default" w:ascii="Calibri" w:hAnsi="Calibri" w:cs="Calibri"/>
          <w:sz w:val="24"/>
          <w:szCs w:val="24"/>
          <w:lang w:val="en-US"/>
        </w:rPr>
        <w:t>,</w:t>
      </w:r>
    </w:p>
    <w:p w14:paraId="0BA8FFA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Traveling,</w:t>
      </w:r>
    </w:p>
    <w:p w14:paraId="410C520B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Movie</w:t>
      </w:r>
      <w:r>
        <w:rPr>
          <w:rFonts w:hint="default" w:ascii="Calibri" w:hAnsi="Calibri" w:cs="Calibri"/>
          <w:sz w:val="24"/>
          <w:szCs w:val="24"/>
          <w:lang w:val="en-US"/>
        </w:rPr>
        <w:t>.</w:t>
      </w:r>
    </w:p>
    <w:p w14:paraId="426D7E0F">
      <w:pPr>
        <w:rPr>
          <w:rFonts w:hint="default" w:ascii="Calibri" w:hAnsi="Calibri" w:cs="Calibri"/>
          <w:sz w:val="24"/>
          <w:szCs w:val="24"/>
        </w:rPr>
      </w:pPr>
    </w:p>
    <w:p w14:paraId="29524732">
      <w:pPr>
        <w:pStyle w:val="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References</w:t>
      </w:r>
    </w:p>
    <w:p w14:paraId="52AAFA3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BEB66"/>
    <w:multiLevelType w:val="singleLevel"/>
    <w:tmpl w:val="AC4BEB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FD90062"/>
    <w:multiLevelType w:val="singleLevel"/>
    <w:tmpl w:val="0FD900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234BD9"/>
    <w:rsid w:val="073B74D4"/>
    <w:rsid w:val="09B12D77"/>
    <w:rsid w:val="0AB255DB"/>
    <w:rsid w:val="0BF37878"/>
    <w:rsid w:val="0C89471E"/>
    <w:rsid w:val="0D6574F0"/>
    <w:rsid w:val="0D7953DA"/>
    <w:rsid w:val="0EB9159E"/>
    <w:rsid w:val="0EEB6487"/>
    <w:rsid w:val="11181374"/>
    <w:rsid w:val="13547343"/>
    <w:rsid w:val="1C1D1D75"/>
    <w:rsid w:val="21C979FE"/>
    <w:rsid w:val="24466D8E"/>
    <w:rsid w:val="28CF5004"/>
    <w:rsid w:val="29C87AAF"/>
    <w:rsid w:val="2BFE107A"/>
    <w:rsid w:val="2D104FB8"/>
    <w:rsid w:val="2F3D0AF5"/>
    <w:rsid w:val="31327CC7"/>
    <w:rsid w:val="31817E6F"/>
    <w:rsid w:val="31C66EE1"/>
    <w:rsid w:val="35B054BB"/>
    <w:rsid w:val="365D1467"/>
    <w:rsid w:val="37972EC4"/>
    <w:rsid w:val="40487C25"/>
    <w:rsid w:val="47BD0438"/>
    <w:rsid w:val="48243B68"/>
    <w:rsid w:val="498C7C37"/>
    <w:rsid w:val="4B867F96"/>
    <w:rsid w:val="4B8E6103"/>
    <w:rsid w:val="4FB6406D"/>
    <w:rsid w:val="507C71F1"/>
    <w:rsid w:val="572654BC"/>
    <w:rsid w:val="58F71385"/>
    <w:rsid w:val="5D5470AF"/>
    <w:rsid w:val="605D4865"/>
    <w:rsid w:val="61E324DD"/>
    <w:rsid w:val="673D196D"/>
    <w:rsid w:val="6B843A34"/>
    <w:rsid w:val="6C126E48"/>
    <w:rsid w:val="6DFD159A"/>
    <w:rsid w:val="6F22777A"/>
    <w:rsid w:val="74BA1087"/>
    <w:rsid w:val="77167B61"/>
    <w:rsid w:val="78E074FB"/>
    <w:rsid w:val="7B7E53AB"/>
    <w:rsid w:val="7C5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20"/>
    <w:uiPriority w:val="99"/>
  </w:style>
  <w:style w:type="character" w:customStyle="1" w:styleId="139">
    <w:name w:val="Footer Char"/>
    <w:basedOn w:val="11"/>
    <w:link w:val="19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534</Words>
  <Characters>3794</Characters>
  <Lines>0</Lines>
  <Paragraphs>0</Paragraphs>
  <TotalTime>1</TotalTime>
  <ScaleCrop>false</ScaleCrop>
  <LinksUpToDate>false</LinksUpToDate>
  <CharactersWithSpaces>4250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OGUNBAYO ABAYOMI FESTUS</cp:lastModifiedBy>
  <dcterms:modified xsi:type="dcterms:W3CDTF">2024-11-10T05:56:41Z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C047A1729FE341C980EDFC35F1A5B9BF_13</vt:lpwstr>
  </property>
</Properties>
</file>